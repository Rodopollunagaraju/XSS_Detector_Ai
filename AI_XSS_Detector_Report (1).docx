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2471B" w14:textId="77777777" w:rsidR="00C86456" w:rsidRPr="0021570A" w:rsidRDefault="00000000" w:rsidP="0021570A">
      <w:pPr>
        <w:pStyle w:val="Title"/>
        <w:jc w:val="center"/>
        <w:rPr>
          <w:rFonts w:ascii="Times New Roman" w:hAnsi="Times New Roman" w:cs="Times New Roman"/>
        </w:rPr>
      </w:pPr>
      <w:r w:rsidRPr="0021570A">
        <w:rPr>
          <w:rFonts w:ascii="Times New Roman" w:hAnsi="Times New Roman" w:cs="Times New Roman"/>
        </w:rPr>
        <w:t>AI-Powered XSS Detector – Final Report</w:t>
      </w:r>
    </w:p>
    <w:p w14:paraId="115EA1E4" w14:textId="0594B721" w:rsidR="00C86456" w:rsidRPr="0021570A" w:rsidRDefault="00000000">
      <w:pPr>
        <w:rPr>
          <w:rFonts w:ascii="Times New Roman" w:hAnsi="Times New Roman" w:cs="Times New Roman"/>
          <w:sz w:val="24"/>
          <w:szCs w:val="24"/>
        </w:rPr>
      </w:pPr>
      <w:r w:rsidRPr="0021570A">
        <w:rPr>
          <w:rFonts w:ascii="Times New Roman" w:hAnsi="Times New Roman" w:cs="Times New Roman"/>
          <w:sz w:val="24"/>
          <w:szCs w:val="24"/>
        </w:rPr>
        <w:t xml:space="preserve">Name: </w:t>
      </w:r>
      <w:r w:rsidR="004F464F" w:rsidRPr="0021570A">
        <w:rPr>
          <w:rFonts w:ascii="Times New Roman" w:hAnsi="Times New Roman" w:cs="Times New Roman"/>
          <w:sz w:val="24"/>
          <w:szCs w:val="24"/>
        </w:rPr>
        <w:t xml:space="preserve">Phani </w:t>
      </w:r>
      <w:proofErr w:type="gramStart"/>
      <w:r w:rsidR="004F464F" w:rsidRPr="0021570A">
        <w:rPr>
          <w:rFonts w:ascii="Times New Roman" w:hAnsi="Times New Roman" w:cs="Times New Roman"/>
          <w:sz w:val="24"/>
          <w:szCs w:val="24"/>
        </w:rPr>
        <w:t>Vemula ,</w:t>
      </w:r>
      <w:proofErr w:type="gramEnd"/>
      <w:r w:rsidR="004F464F" w:rsidRPr="002157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F464F" w:rsidRPr="0021570A">
        <w:rPr>
          <w:rFonts w:ascii="Times New Roman" w:hAnsi="Times New Roman" w:cs="Times New Roman"/>
          <w:sz w:val="24"/>
          <w:szCs w:val="24"/>
        </w:rPr>
        <w:t>R.Nagaraju</w:t>
      </w:r>
      <w:proofErr w:type="spellEnd"/>
      <w:proofErr w:type="gramEnd"/>
    </w:p>
    <w:p w14:paraId="42AE0061" w14:textId="53FB6E44" w:rsidR="004F464F" w:rsidRPr="0021570A" w:rsidRDefault="004F464F">
      <w:pPr>
        <w:rPr>
          <w:rFonts w:ascii="Times New Roman" w:hAnsi="Times New Roman" w:cs="Times New Roman"/>
          <w:sz w:val="24"/>
          <w:szCs w:val="24"/>
        </w:rPr>
      </w:pPr>
      <w:r w:rsidRPr="0021570A">
        <w:rPr>
          <w:rFonts w:ascii="Times New Roman" w:hAnsi="Times New Roman" w:cs="Times New Roman"/>
          <w:sz w:val="24"/>
          <w:szCs w:val="24"/>
        </w:rPr>
        <w:t xml:space="preserve">Roll </w:t>
      </w:r>
      <w:proofErr w:type="gramStart"/>
      <w:r w:rsidRPr="0021570A">
        <w:rPr>
          <w:rFonts w:ascii="Times New Roman" w:hAnsi="Times New Roman" w:cs="Times New Roman"/>
          <w:sz w:val="24"/>
          <w:szCs w:val="24"/>
        </w:rPr>
        <w:t>No :</w:t>
      </w:r>
      <w:proofErr w:type="gramEnd"/>
      <w:r w:rsidRPr="0021570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1570A">
        <w:rPr>
          <w:rFonts w:ascii="Times New Roman" w:hAnsi="Times New Roman" w:cs="Times New Roman"/>
          <w:sz w:val="24"/>
          <w:szCs w:val="24"/>
        </w:rPr>
        <w:t>160123737065 ,</w:t>
      </w:r>
      <w:proofErr w:type="gramEnd"/>
      <w:r w:rsidRPr="0021570A">
        <w:rPr>
          <w:rFonts w:ascii="Times New Roman" w:hAnsi="Times New Roman" w:cs="Times New Roman"/>
          <w:sz w:val="24"/>
          <w:szCs w:val="24"/>
        </w:rPr>
        <w:t xml:space="preserve"> 160123737303 </w:t>
      </w:r>
    </w:p>
    <w:p w14:paraId="0F4250C1" w14:textId="70F83E7C" w:rsidR="00C86456" w:rsidRPr="0021570A" w:rsidRDefault="00000000">
      <w:pPr>
        <w:rPr>
          <w:rFonts w:ascii="Times New Roman" w:hAnsi="Times New Roman" w:cs="Times New Roman"/>
          <w:sz w:val="24"/>
          <w:szCs w:val="24"/>
        </w:rPr>
      </w:pPr>
      <w:r w:rsidRPr="0021570A">
        <w:rPr>
          <w:rFonts w:ascii="Times New Roman" w:hAnsi="Times New Roman" w:cs="Times New Roman"/>
          <w:sz w:val="24"/>
          <w:szCs w:val="24"/>
        </w:rPr>
        <w:t xml:space="preserve">Date: </w:t>
      </w:r>
      <w:r w:rsidR="004F464F" w:rsidRPr="0021570A">
        <w:rPr>
          <w:rFonts w:ascii="Times New Roman" w:hAnsi="Times New Roman" w:cs="Times New Roman"/>
          <w:sz w:val="24"/>
          <w:szCs w:val="24"/>
        </w:rPr>
        <w:t>30/08/2025</w:t>
      </w:r>
    </w:p>
    <w:p w14:paraId="7E20A6E5" w14:textId="01B9ED6F" w:rsidR="00C86456" w:rsidRPr="0021570A" w:rsidRDefault="00000000">
      <w:pPr>
        <w:rPr>
          <w:rFonts w:ascii="Times New Roman" w:hAnsi="Times New Roman" w:cs="Times New Roman"/>
          <w:sz w:val="24"/>
          <w:szCs w:val="24"/>
        </w:rPr>
      </w:pPr>
      <w:r w:rsidRPr="0021570A">
        <w:rPr>
          <w:rFonts w:ascii="Times New Roman" w:hAnsi="Times New Roman" w:cs="Times New Roman"/>
          <w:sz w:val="24"/>
          <w:szCs w:val="24"/>
        </w:rPr>
        <w:t xml:space="preserve">GitHub Repository: </w:t>
      </w:r>
      <w:hyperlink r:id="rId6" w:history="1">
        <w:r w:rsidR="004F464F" w:rsidRPr="0021570A">
          <w:rPr>
            <w:rStyle w:val="Hyperlink"/>
            <w:rFonts w:ascii="Times New Roman" w:hAnsi="Times New Roman" w:cs="Times New Roman"/>
            <w:sz w:val="24"/>
            <w:szCs w:val="24"/>
          </w:rPr>
          <w:t>link</w:t>
        </w:r>
      </w:hyperlink>
    </w:p>
    <w:p w14:paraId="45AF9487" w14:textId="77777777" w:rsidR="00C86456" w:rsidRPr="0021570A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1570A">
        <w:rPr>
          <w:rFonts w:ascii="Times New Roman" w:hAnsi="Times New Roman" w:cs="Times New Roman"/>
          <w:sz w:val="24"/>
          <w:szCs w:val="24"/>
        </w:rPr>
        <w:t>Project Overview</w:t>
      </w:r>
    </w:p>
    <w:p w14:paraId="7BE1EA43" w14:textId="5CA4CEAC" w:rsidR="00C86456" w:rsidRPr="0021570A" w:rsidRDefault="00000000">
      <w:pPr>
        <w:rPr>
          <w:rFonts w:ascii="Times New Roman" w:hAnsi="Times New Roman" w:cs="Times New Roman"/>
          <w:sz w:val="24"/>
          <w:szCs w:val="24"/>
        </w:rPr>
      </w:pPr>
      <w:r w:rsidRPr="0021570A">
        <w:rPr>
          <w:rFonts w:ascii="Times New Roman" w:hAnsi="Times New Roman" w:cs="Times New Roman"/>
          <w:sz w:val="24"/>
          <w:szCs w:val="24"/>
        </w:rPr>
        <w:t xml:space="preserve">This project was developed as part of the Cyber </w:t>
      </w:r>
      <w:proofErr w:type="gramStart"/>
      <w:r w:rsidRPr="0021570A">
        <w:rPr>
          <w:rFonts w:ascii="Times New Roman" w:hAnsi="Times New Roman" w:cs="Times New Roman"/>
          <w:sz w:val="24"/>
          <w:szCs w:val="24"/>
        </w:rPr>
        <w:t>Security .</w:t>
      </w:r>
      <w:proofErr w:type="gramEnd"/>
      <w:r w:rsidRPr="0021570A">
        <w:rPr>
          <w:rFonts w:ascii="Times New Roman" w:hAnsi="Times New Roman" w:cs="Times New Roman"/>
          <w:sz w:val="24"/>
          <w:szCs w:val="24"/>
        </w:rPr>
        <w:t xml:space="preserve"> The objective was to build an AI-powered XSS (Cross-Site Scripting) detector that identifies whether user input is safe or potentially malicious.</w:t>
      </w:r>
      <w:r w:rsidRPr="0021570A">
        <w:rPr>
          <w:rFonts w:ascii="Times New Roman" w:hAnsi="Times New Roman" w:cs="Times New Roman"/>
          <w:sz w:val="24"/>
          <w:szCs w:val="24"/>
        </w:rPr>
        <w:br/>
      </w:r>
      <w:r w:rsidRPr="0021570A">
        <w:rPr>
          <w:rFonts w:ascii="Times New Roman" w:hAnsi="Times New Roman" w:cs="Times New Roman"/>
          <w:sz w:val="24"/>
          <w:szCs w:val="24"/>
        </w:rPr>
        <w:br/>
        <w:t>The system integrates machine learning with rule-based checks to detect common XSS payloads (e.g., &lt;script&gt;, onerror=, javascript:). It simulates real-world scenarios where user input needs to be validated in comments, forms, and search fields to prevent injection attacks.</w:t>
      </w:r>
    </w:p>
    <w:p w14:paraId="24E509C6" w14:textId="77777777" w:rsidR="00C86456" w:rsidRPr="0021570A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1570A">
        <w:rPr>
          <w:rFonts w:ascii="Times New Roman" w:hAnsi="Times New Roman" w:cs="Times New Roman"/>
          <w:sz w:val="24"/>
          <w:szCs w:val="24"/>
        </w:rPr>
        <w:t>Technologies &amp; Tools Used</w:t>
      </w:r>
    </w:p>
    <w:p w14:paraId="01B4A71B" w14:textId="77777777" w:rsidR="00C86456" w:rsidRPr="0021570A" w:rsidRDefault="00000000">
      <w:pPr>
        <w:rPr>
          <w:rFonts w:ascii="Times New Roman" w:hAnsi="Times New Roman" w:cs="Times New Roman"/>
          <w:sz w:val="24"/>
          <w:szCs w:val="24"/>
        </w:rPr>
      </w:pPr>
      <w:r w:rsidRPr="0021570A">
        <w:rPr>
          <w:rFonts w:ascii="Times New Roman" w:hAnsi="Times New Roman" w:cs="Times New Roman"/>
          <w:b/>
          <w:bCs/>
          <w:sz w:val="24"/>
          <w:szCs w:val="24"/>
        </w:rPr>
        <w:t>- Programming Language:</w:t>
      </w:r>
      <w:r w:rsidRPr="0021570A">
        <w:rPr>
          <w:rFonts w:ascii="Times New Roman" w:hAnsi="Times New Roman" w:cs="Times New Roman"/>
          <w:sz w:val="24"/>
          <w:szCs w:val="24"/>
        </w:rPr>
        <w:t xml:space="preserve"> Python</w:t>
      </w:r>
      <w:r w:rsidRPr="0021570A">
        <w:rPr>
          <w:rFonts w:ascii="Times New Roman" w:hAnsi="Times New Roman" w:cs="Times New Roman"/>
          <w:sz w:val="24"/>
          <w:szCs w:val="24"/>
        </w:rPr>
        <w:br/>
      </w:r>
      <w:r w:rsidRPr="0021570A">
        <w:rPr>
          <w:rFonts w:ascii="Times New Roman" w:hAnsi="Times New Roman" w:cs="Times New Roman"/>
          <w:b/>
          <w:bCs/>
          <w:sz w:val="24"/>
          <w:szCs w:val="24"/>
        </w:rPr>
        <w:t>- Frontend Framework:</w:t>
      </w:r>
      <w:r w:rsidRPr="0021570A">
        <w:rPr>
          <w:rFonts w:ascii="Times New Roman" w:hAnsi="Times New Roman" w:cs="Times New Roman"/>
          <w:sz w:val="24"/>
          <w:szCs w:val="24"/>
        </w:rPr>
        <w:t xml:space="preserve"> Streamlit</w:t>
      </w:r>
      <w:r w:rsidRPr="0021570A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Pr="0021570A">
        <w:rPr>
          <w:rFonts w:ascii="Times New Roman" w:hAnsi="Times New Roman" w:cs="Times New Roman"/>
          <w:b/>
          <w:bCs/>
          <w:sz w:val="24"/>
          <w:szCs w:val="24"/>
        </w:rPr>
        <w:t>Machine Learning:</w:t>
      </w:r>
      <w:r w:rsidRPr="0021570A">
        <w:rPr>
          <w:rFonts w:ascii="Times New Roman" w:hAnsi="Times New Roman" w:cs="Times New Roman"/>
          <w:sz w:val="24"/>
          <w:szCs w:val="24"/>
        </w:rPr>
        <w:t xml:space="preserve"> Scikit-learn (Logistic Regression)</w:t>
      </w:r>
      <w:r w:rsidRPr="0021570A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Pr="0021570A">
        <w:rPr>
          <w:rFonts w:ascii="Times New Roman" w:hAnsi="Times New Roman" w:cs="Times New Roman"/>
          <w:b/>
          <w:bCs/>
          <w:sz w:val="24"/>
          <w:szCs w:val="24"/>
        </w:rPr>
        <w:t>Text Processing:</w:t>
      </w:r>
      <w:r w:rsidRPr="0021570A">
        <w:rPr>
          <w:rFonts w:ascii="Times New Roman" w:hAnsi="Times New Roman" w:cs="Times New Roman"/>
          <w:sz w:val="24"/>
          <w:szCs w:val="24"/>
        </w:rPr>
        <w:t xml:space="preserve"> TfidfVectorizer (for feature extraction)</w:t>
      </w:r>
      <w:r w:rsidRPr="0021570A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Pr="0021570A">
        <w:rPr>
          <w:rFonts w:ascii="Times New Roman" w:hAnsi="Times New Roman" w:cs="Times New Roman"/>
          <w:b/>
          <w:bCs/>
          <w:sz w:val="24"/>
          <w:szCs w:val="24"/>
        </w:rPr>
        <w:t>Dataset:</w:t>
      </w:r>
      <w:r w:rsidRPr="0021570A">
        <w:rPr>
          <w:rFonts w:ascii="Times New Roman" w:hAnsi="Times New Roman" w:cs="Times New Roman"/>
          <w:sz w:val="24"/>
          <w:szCs w:val="24"/>
        </w:rPr>
        <w:t xml:space="preserve"> Labeled dataset of Safe (0) and Malicious (1) inputs from XSS payload collections</w:t>
      </w:r>
      <w:r w:rsidRPr="0021570A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Pr="0021570A">
        <w:rPr>
          <w:rFonts w:ascii="Times New Roman" w:hAnsi="Times New Roman" w:cs="Times New Roman"/>
          <w:b/>
          <w:bCs/>
          <w:sz w:val="24"/>
          <w:szCs w:val="24"/>
        </w:rPr>
        <w:t>Version Control:</w:t>
      </w:r>
      <w:r w:rsidRPr="0021570A">
        <w:rPr>
          <w:rFonts w:ascii="Times New Roman" w:hAnsi="Times New Roman" w:cs="Times New Roman"/>
          <w:sz w:val="24"/>
          <w:szCs w:val="24"/>
        </w:rPr>
        <w:t xml:space="preserve"> Git &amp; GitHub</w:t>
      </w:r>
    </w:p>
    <w:p w14:paraId="0A7B76CD" w14:textId="77777777" w:rsidR="00C86456" w:rsidRPr="0021570A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1570A">
        <w:rPr>
          <w:rFonts w:ascii="Times New Roman" w:hAnsi="Times New Roman" w:cs="Times New Roman"/>
          <w:sz w:val="24"/>
          <w:szCs w:val="24"/>
        </w:rPr>
        <w:t>System Architecture</w:t>
      </w:r>
    </w:p>
    <w:p w14:paraId="3D894E99" w14:textId="77777777" w:rsidR="00C86456" w:rsidRPr="0021570A" w:rsidRDefault="00000000">
      <w:pPr>
        <w:rPr>
          <w:rFonts w:ascii="Times New Roman" w:hAnsi="Times New Roman" w:cs="Times New Roman"/>
          <w:sz w:val="24"/>
          <w:szCs w:val="24"/>
        </w:rPr>
      </w:pPr>
      <w:r w:rsidRPr="0021570A">
        <w:rPr>
          <w:rFonts w:ascii="Times New Roman" w:hAnsi="Times New Roman" w:cs="Times New Roman"/>
          <w:sz w:val="24"/>
          <w:szCs w:val="24"/>
        </w:rPr>
        <w:t>1. User enters text in the Streamlit web interface.</w:t>
      </w:r>
      <w:r w:rsidRPr="0021570A">
        <w:rPr>
          <w:rFonts w:ascii="Times New Roman" w:hAnsi="Times New Roman" w:cs="Times New Roman"/>
          <w:sz w:val="24"/>
          <w:szCs w:val="24"/>
        </w:rPr>
        <w:br/>
        <w:t>2. The text is vectorized using TF-IDF to extract key features.</w:t>
      </w:r>
      <w:r w:rsidRPr="0021570A">
        <w:rPr>
          <w:rFonts w:ascii="Times New Roman" w:hAnsi="Times New Roman" w:cs="Times New Roman"/>
          <w:sz w:val="24"/>
          <w:szCs w:val="24"/>
        </w:rPr>
        <w:br/>
        <w:t>3. The trained Logistic Regression classifier predicts whether the input is malicious.</w:t>
      </w:r>
      <w:r w:rsidRPr="0021570A">
        <w:rPr>
          <w:rFonts w:ascii="Times New Roman" w:hAnsi="Times New Roman" w:cs="Times New Roman"/>
          <w:sz w:val="24"/>
          <w:szCs w:val="24"/>
        </w:rPr>
        <w:br/>
        <w:t>4. The result is displayed as either:</w:t>
      </w:r>
      <w:r w:rsidRPr="0021570A">
        <w:rPr>
          <w:rFonts w:ascii="Times New Roman" w:hAnsi="Times New Roman" w:cs="Times New Roman"/>
          <w:sz w:val="24"/>
          <w:szCs w:val="24"/>
        </w:rPr>
        <w:br/>
        <w:t xml:space="preserve">   - Safe</w:t>
      </w:r>
      <w:r w:rsidRPr="0021570A">
        <w:rPr>
          <w:rFonts w:ascii="Times New Roman" w:hAnsi="Times New Roman" w:cs="Times New Roman"/>
          <w:sz w:val="24"/>
          <w:szCs w:val="24"/>
        </w:rPr>
        <w:br/>
        <w:t xml:space="preserve">   - Potential XSS attack</w:t>
      </w:r>
      <w:r w:rsidRPr="0021570A">
        <w:rPr>
          <w:rFonts w:ascii="Times New Roman" w:hAnsi="Times New Roman" w:cs="Times New Roman"/>
          <w:sz w:val="24"/>
          <w:szCs w:val="24"/>
        </w:rPr>
        <w:br/>
        <w:t>5. A probability score (0–1) indicates the confidence of detection.</w:t>
      </w:r>
    </w:p>
    <w:p w14:paraId="57990FEC" w14:textId="77777777" w:rsidR="00C86456" w:rsidRPr="0021570A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1570A">
        <w:rPr>
          <w:rFonts w:ascii="Times New Roman" w:hAnsi="Times New Roman" w:cs="Times New Roman"/>
          <w:sz w:val="24"/>
          <w:szCs w:val="24"/>
        </w:rPr>
        <w:lastRenderedPageBreak/>
        <w:t>Security Features</w:t>
      </w:r>
    </w:p>
    <w:p w14:paraId="2604C52D" w14:textId="77777777" w:rsidR="00C86456" w:rsidRPr="0021570A" w:rsidRDefault="00000000">
      <w:pPr>
        <w:rPr>
          <w:rFonts w:ascii="Times New Roman" w:hAnsi="Times New Roman" w:cs="Times New Roman"/>
          <w:sz w:val="24"/>
          <w:szCs w:val="24"/>
        </w:rPr>
      </w:pPr>
      <w:r w:rsidRPr="0021570A">
        <w:rPr>
          <w:rFonts w:ascii="Times New Roman" w:hAnsi="Times New Roman" w:cs="Times New Roman"/>
          <w:sz w:val="24"/>
          <w:szCs w:val="24"/>
        </w:rPr>
        <w:t>- Regex Filters: Initial detection of common payloads like &lt;script&gt;, onerror, javascript:.</w:t>
      </w:r>
      <w:r w:rsidRPr="0021570A">
        <w:rPr>
          <w:rFonts w:ascii="Times New Roman" w:hAnsi="Times New Roman" w:cs="Times New Roman"/>
          <w:sz w:val="24"/>
          <w:szCs w:val="24"/>
        </w:rPr>
        <w:br/>
        <w:t>- ML Classifier: AI-based detection for more subtle and obfuscated payloads.</w:t>
      </w:r>
      <w:r w:rsidRPr="0021570A">
        <w:rPr>
          <w:rFonts w:ascii="Times New Roman" w:hAnsi="Times New Roman" w:cs="Times New Roman"/>
          <w:sz w:val="24"/>
          <w:szCs w:val="24"/>
        </w:rPr>
        <w:br/>
        <w:t>- Real-time Detection: User input is scanned instantly before being processed or stored.</w:t>
      </w:r>
      <w:r w:rsidRPr="0021570A">
        <w:rPr>
          <w:rFonts w:ascii="Times New Roman" w:hAnsi="Times New Roman" w:cs="Times New Roman"/>
          <w:sz w:val="24"/>
          <w:szCs w:val="24"/>
        </w:rPr>
        <w:br/>
        <w:t>- Probability Output: Users can see the model’s confidence level, improving transparency.</w:t>
      </w:r>
    </w:p>
    <w:p w14:paraId="200D0D2A" w14:textId="77777777" w:rsidR="00C86456" w:rsidRPr="0021570A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1570A">
        <w:rPr>
          <w:rFonts w:ascii="Times New Roman" w:hAnsi="Times New Roman" w:cs="Times New Roman"/>
          <w:sz w:val="24"/>
          <w:szCs w:val="24"/>
        </w:rPr>
        <w:t>Folder Structure</w:t>
      </w:r>
    </w:p>
    <w:p w14:paraId="2FBED87B" w14:textId="0052A18F" w:rsidR="00C86456" w:rsidRPr="0021570A" w:rsidRDefault="00000000">
      <w:pPr>
        <w:rPr>
          <w:rFonts w:ascii="Times New Roman" w:hAnsi="Times New Roman" w:cs="Times New Roman"/>
          <w:sz w:val="24"/>
          <w:szCs w:val="24"/>
        </w:rPr>
      </w:pPr>
      <w:r w:rsidRPr="0021570A">
        <w:rPr>
          <w:rFonts w:ascii="Times New Roman" w:hAnsi="Times New Roman" w:cs="Times New Roman"/>
          <w:sz w:val="24"/>
          <w:szCs w:val="24"/>
        </w:rPr>
        <w:t>AI_XSS_Detector/</w:t>
      </w:r>
      <w:r w:rsidRPr="0021570A">
        <w:rPr>
          <w:rFonts w:ascii="Times New Roman" w:hAnsi="Times New Roman" w:cs="Times New Roman"/>
          <w:sz w:val="24"/>
          <w:szCs w:val="24"/>
        </w:rPr>
        <w:br/>
        <w:t>│</w:t>
      </w:r>
      <w:proofErr w:type="gramStart"/>
      <w:r w:rsidRPr="0021570A">
        <w:rPr>
          <w:rFonts w:ascii="Times New Roman" w:hAnsi="Times New Roman" w:cs="Times New Roman"/>
          <w:sz w:val="24"/>
          <w:szCs w:val="24"/>
        </w:rPr>
        <w:t xml:space="preserve">─  </w:t>
      </w:r>
      <w:r w:rsidR="004F464F" w:rsidRPr="0021570A">
        <w:rPr>
          <w:rFonts w:ascii="Times New Roman" w:hAnsi="Times New Roman" w:cs="Times New Roman"/>
          <w:sz w:val="24"/>
          <w:szCs w:val="24"/>
        </w:rPr>
        <w:t>Main.py</w:t>
      </w:r>
      <w:proofErr w:type="gramEnd"/>
      <w:r w:rsidRPr="0021570A">
        <w:rPr>
          <w:rFonts w:ascii="Times New Roman" w:hAnsi="Times New Roman" w:cs="Times New Roman"/>
          <w:sz w:val="24"/>
          <w:szCs w:val="24"/>
        </w:rPr>
        <w:t xml:space="preserve">            # Main Streamlit application</w:t>
      </w:r>
      <w:r w:rsidRPr="0021570A">
        <w:rPr>
          <w:rFonts w:ascii="Times New Roman" w:hAnsi="Times New Roman" w:cs="Times New Roman"/>
          <w:sz w:val="24"/>
          <w:szCs w:val="24"/>
        </w:rPr>
        <w:br/>
        <w:t xml:space="preserve">│── XSS_dataset.csv         # Dataset used for training     </w:t>
      </w:r>
      <w:r w:rsidRPr="0021570A">
        <w:rPr>
          <w:rFonts w:ascii="Times New Roman" w:hAnsi="Times New Roman" w:cs="Times New Roman"/>
          <w:sz w:val="24"/>
          <w:szCs w:val="24"/>
        </w:rPr>
        <w:br/>
        <w:t>│── requirements.txt        # Dependencies</w:t>
      </w:r>
      <w:r w:rsidRPr="0021570A">
        <w:rPr>
          <w:rFonts w:ascii="Times New Roman" w:hAnsi="Times New Roman" w:cs="Times New Roman"/>
          <w:sz w:val="24"/>
          <w:szCs w:val="24"/>
        </w:rPr>
        <w:br/>
        <w:t>│── README.md               # Project documentation</w:t>
      </w:r>
    </w:p>
    <w:p w14:paraId="4783A074" w14:textId="77777777" w:rsidR="00C86456" w:rsidRPr="0021570A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1570A">
        <w:rPr>
          <w:rFonts w:ascii="Times New Roman" w:hAnsi="Times New Roman" w:cs="Times New Roman"/>
          <w:sz w:val="24"/>
          <w:szCs w:val="24"/>
        </w:rPr>
        <w:t>Screenshots</w:t>
      </w:r>
    </w:p>
    <w:p w14:paraId="527C5FC7" w14:textId="08732CBD" w:rsidR="004F464F" w:rsidRPr="0021570A" w:rsidRDefault="00000000" w:rsidP="004F464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1570A">
        <w:rPr>
          <w:rFonts w:ascii="Times New Roman" w:hAnsi="Times New Roman" w:cs="Times New Roman"/>
          <w:sz w:val="24"/>
          <w:szCs w:val="24"/>
        </w:rPr>
        <w:t xml:space="preserve">Input Interface – </w:t>
      </w:r>
      <w:proofErr w:type="spellStart"/>
      <w:r w:rsidRPr="0021570A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21570A">
        <w:rPr>
          <w:rFonts w:ascii="Times New Roman" w:hAnsi="Times New Roman" w:cs="Times New Roman"/>
          <w:sz w:val="24"/>
          <w:szCs w:val="24"/>
        </w:rPr>
        <w:t xml:space="preserve"> textbox for entering comments or form input.</w:t>
      </w:r>
    </w:p>
    <w:p w14:paraId="11DF2FCA" w14:textId="77777777" w:rsidR="0021570A" w:rsidRPr="0021570A" w:rsidRDefault="0021570A" w:rsidP="004F464F">
      <w:pPr>
        <w:ind w:left="360"/>
        <w:rPr>
          <w:rFonts w:ascii="Times New Roman" w:hAnsi="Times New Roman" w:cs="Times New Roman"/>
          <w:sz w:val="24"/>
          <w:szCs w:val="24"/>
        </w:rPr>
      </w:pPr>
      <w:r w:rsidRPr="0021570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F83322" wp14:editId="5A0CA0A3">
            <wp:extent cx="5481955" cy="3800475"/>
            <wp:effectExtent l="0" t="0" r="4445" b="9525"/>
            <wp:docPr id="26646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5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 w:rsidRPr="0021570A">
        <w:rPr>
          <w:rFonts w:ascii="Times New Roman" w:hAnsi="Times New Roman" w:cs="Times New Roman"/>
          <w:sz w:val="24"/>
          <w:szCs w:val="24"/>
        </w:rPr>
        <w:br/>
        <w:t>2. Prediction Result – Green “Safe” or Red “Potential XSS Attack” status message.</w:t>
      </w:r>
    </w:p>
    <w:p w14:paraId="1FAF5DB5" w14:textId="531F1A17" w:rsidR="00C86456" w:rsidRPr="0021570A" w:rsidRDefault="0021570A" w:rsidP="004F464F">
      <w:pPr>
        <w:ind w:left="360"/>
        <w:rPr>
          <w:rFonts w:ascii="Times New Roman" w:hAnsi="Times New Roman" w:cs="Times New Roman"/>
          <w:sz w:val="24"/>
          <w:szCs w:val="24"/>
        </w:rPr>
      </w:pPr>
      <w:r w:rsidRPr="0021570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5C344E" wp14:editId="0570CAC2">
            <wp:extent cx="5481955" cy="4062730"/>
            <wp:effectExtent l="0" t="0" r="4445" b="0"/>
            <wp:docPr id="6020467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55" cy="406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 w:rsidRPr="0021570A">
        <w:rPr>
          <w:rFonts w:ascii="Times New Roman" w:hAnsi="Times New Roman" w:cs="Times New Roman"/>
          <w:sz w:val="24"/>
          <w:szCs w:val="24"/>
        </w:rPr>
        <w:br/>
        <w:t>3. Probability Bar – Progress bar showing model confidence.</w:t>
      </w:r>
    </w:p>
    <w:p w14:paraId="25AA9AE2" w14:textId="77777777" w:rsidR="00C86456" w:rsidRPr="0021570A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1570A">
        <w:rPr>
          <w:rFonts w:ascii="Times New Roman" w:hAnsi="Times New Roman" w:cs="Times New Roman"/>
          <w:sz w:val="24"/>
          <w:szCs w:val="24"/>
        </w:rPr>
        <w:t>Testing &amp; Results</w:t>
      </w:r>
    </w:p>
    <w:p w14:paraId="1D049770" w14:textId="77777777" w:rsidR="00C86456" w:rsidRDefault="00000000">
      <w:pPr>
        <w:rPr>
          <w:rFonts w:ascii="Times New Roman" w:hAnsi="Times New Roman" w:cs="Times New Roman"/>
          <w:sz w:val="24"/>
          <w:szCs w:val="24"/>
        </w:rPr>
      </w:pPr>
      <w:r w:rsidRPr="0021570A">
        <w:rPr>
          <w:rFonts w:ascii="Times New Roman" w:hAnsi="Times New Roman" w:cs="Times New Roman"/>
          <w:sz w:val="24"/>
          <w:szCs w:val="24"/>
        </w:rPr>
        <w:t>- Verified that malicious inputs such as &lt;script&gt;alert(1)&lt;/script&gt; and onerror=alert(1) were correctly flagged as attacks.</w:t>
      </w:r>
      <w:r w:rsidRPr="0021570A">
        <w:rPr>
          <w:rFonts w:ascii="Times New Roman" w:hAnsi="Times New Roman" w:cs="Times New Roman"/>
          <w:sz w:val="24"/>
          <w:szCs w:val="24"/>
        </w:rPr>
        <w:br/>
        <w:t>- Safe inputs such as “Hello, how are you?” were classified correctly as Safe.</w:t>
      </w:r>
      <w:r w:rsidRPr="0021570A">
        <w:rPr>
          <w:rFonts w:ascii="Times New Roman" w:hAnsi="Times New Roman" w:cs="Times New Roman"/>
          <w:sz w:val="24"/>
          <w:szCs w:val="24"/>
        </w:rPr>
        <w:br/>
        <w:t>- The trained model achieved good accuracy on test data, showing reliable separation between benign and malicious samples.</w:t>
      </w:r>
      <w:r w:rsidRPr="0021570A">
        <w:rPr>
          <w:rFonts w:ascii="Times New Roman" w:hAnsi="Times New Roman" w:cs="Times New Roman"/>
          <w:sz w:val="24"/>
          <w:szCs w:val="24"/>
        </w:rPr>
        <w:br/>
      </w:r>
      <w:r w:rsidRPr="0021570A">
        <w:rPr>
          <w:rFonts w:ascii="Times New Roman" w:hAnsi="Times New Roman" w:cs="Times New Roman"/>
          <w:sz w:val="24"/>
          <w:szCs w:val="24"/>
        </w:rPr>
        <w:br/>
        <w:t>Result: The system successfully detects both obvious and subtle XSS payloads with high accuracy.</w:t>
      </w:r>
    </w:p>
    <w:p w14:paraId="04568B1C" w14:textId="070FC068" w:rsidR="0070318E" w:rsidRDefault="00703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B87808B" wp14:editId="222914C9">
            <wp:extent cx="3471863" cy="2836489"/>
            <wp:effectExtent l="0" t="0" r="0" b="2540"/>
            <wp:docPr id="16380271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962" cy="284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D9840" w14:textId="1C16C968" w:rsidR="0070318E" w:rsidRPr="0021570A" w:rsidRDefault="00703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4AC3B7" wp14:editId="5125395F">
            <wp:extent cx="5334000" cy="3152775"/>
            <wp:effectExtent l="0" t="0" r="0" b="9525"/>
            <wp:docPr id="14254678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2542A" w14:textId="77777777" w:rsidR="00C86456" w:rsidRPr="0021570A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1570A">
        <w:rPr>
          <w:rFonts w:ascii="Times New Roman" w:hAnsi="Times New Roman" w:cs="Times New Roman"/>
          <w:sz w:val="24"/>
          <w:szCs w:val="24"/>
        </w:rPr>
        <w:t>Deliverables</w:t>
      </w:r>
    </w:p>
    <w:p w14:paraId="29D3BD1B" w14:textId="77777777" w:rsidR="00C86456" w:rsidRPr="0021570A" w:rsidRDefault="00000000">
      <w:pPr>
        <w:rPr>
          <w:rFonts w:ascii="Times New Roman" w:hAnsi="Times New Roman" w:cs="Times New Roman"/>
          <w:sz w:val="24"/>
          <w:szCs w:val="24"/>
        </w:rPr>
      </w:pPr>
      <w:r w:rsidRPr="0021570A">
        <w:rPr>
          <w:rFonts w:ascii="Times New Roman" w:hAnsi="Times New Roman" w:cs="Times New Roman"/>
          <w:sz w:val="24"/>
          <w:szCs w:val="24"/>
        </w:rPr>
        <w:t>- GitHub Repository with full project code &amp; documentation</w:t>
      </w:r>
      <w:r w:rsidRPr="0021570A">
        <w:rPr>
          <w:rFonts w:ascii="Times New Roman" w:hAnsi="Times New Roman" w:cs="Times New Roman"/>
          <w:sz w:val="24"/>
          <w:szCs w:val="24"/>
        </w:rPr>
        <w:br/>
        <w:t>- Walkthrough video (demo of Safe vs. Malicious inputs)</w:t>
      </w:r>
      <w:r w:rsidRPr="0021570A">
        <w:rPr>
          <w:rFonts w:ascii="Times New Roman" w:hAnsi="Times New Roman" w:cs="Times New Roman"/>
          <w:sz w:val="24"/>
          <w:szCs w:val="24"/>
        </w:rPr>
        <w:br/>
        <w:t>- Security Report (this document)</w:t>
      </w:r>
    </w:p>
    <w:p w14:paraId="3B0A7339" w14:textId="77777777" w:rsidR="00C86456" w:rsidRPr="0021570A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1570A">
        <w:rPr>
          <w:rFonts w:ascii="Times New Roman" w:hAnsi="Times New Roman" w:cs="Times New Roman"/>
          <w:sz w:val="24"/>
          <w:szCs w:val="24"/>
        </w:rPr>
        <w:t>Learning Outcomes</w:t>
      </w:r>
    </w:p>
    <w:p w14:paraId="1AF33750" w14:textId="77777777" w:rsidR="00C86456" w:rsidRPr="0021570A" w:rsidRDefault="00000000">
      <w:pPr>
        <w:rPr>
          <w:rFonts w:ascii="Times New Roman" w:hAnsi="Times New Roman" w:cs="Times New Roman"/>
          <w:sz w:val="24"/>
          <w:szCs w:val="24"/>
        </w:rPr>
      </w:pPr>
      <w:r w:rsidRPr="0021570A">
        <w:rPr>
          <w:rFonts w:ascii="Times New Roman" w:hAnsi="Times New Roman" w:cs="Times New Roman"/>
          <w:sz w:val="24"/>
          <w:szCs w:val="24"/>
        </w:rPr>
        <w:t>- Gained practical understanding of XSS attack vectors</w:t>
      </w:r>
      <w:r w:rsidRPr="0021570A">
        <w:rPr>
          <w:rFonts w:ascii="Times New Roman" w:hAnsi="Times New Roman" w:cs="Times New Roman"/>
          <w:sz w:val="24"/>
          <w:szCs w:val="24"/>
        </w:rPr>
        <w:br/>
        <w:t>- Hands-on experience with ML model training for cybersecurity tasks</w:t>
      </w:r>
      <w:r w:rsidRPr="0021570A">
        <w:rPr>
          <w:rFonts w:ascii="Times New Roman" w:hAnsi="Times New Roman" w:cs="Times New Roman"/>
          <w:sz w:val="24"/>
          <w:szCs w:val="24"/>
        </w:rPr>
        <w:br/>
      </w:r>
      <w:r w:rsidRPr="0021570A">
        <w:rPr>
          <w:rFonts w:ascii="Times New Roman" w:hAnsi="Times New Roman" w:cs="Times New Roman"/>
          <w:sz w:val="24"/>
          <w:szCs w:val="24"/>
        </w:rPr>
        <w:lastRenderedPageBreak/>
        <w:t>- Skills in text preprocessing and TF-IDF feature extraction</w:t>
      </w:r>
      <w:r w:rsidRPr="0021570A">
        <w:rPr>
          <w:rFonts w:ascii="Times New Roman" w:hAnsi="Times New Roman" w:cs="Times New Roman"/>
          <w:sz w:val="24"/>
          <w:szCs w:val="24"/>
        </w:rPr>
        <w:br/>
        <w:t>- Built a real-time security scanner using Streamlit</w:t>
      </w:r>
      <w:r w:rsidRPr="0021570A">
        <w:rPr>
          <w:rFonts w:ascii="Times New Roman" w:hAnsi="Times New Roman" w:cs="Times New Roman"/>
          <w:sz w:val="24"/>
          <w:szCs w:val="24"/>
        </w:rPr>
        <w:br/>
        <w:t>- Strengthened experience in Git &amp; GitHub for project collaboration</w:t>
      </w:r>
    </w:p>
    <w:p w14:paraId="7F9DB739" w14:textId="77777777" w:rsidR="00C86456" w:rsidRPr="0021570A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21570A">
        <w:rPr>
          <w:rFonts w:ascii="Times New Roman" w:hAnsi="Times New Roman" w:cs="Times New Roman"/>
          <w:sz w:val="24"/>
          <w:szCs w:val="24"/>
        </w:rPr>
        <w:t>Conclusion</w:t>
      </w:r>
    </w:p>
    <w:p w14:paraId="608B0AA1" w14:textId="77777777" w:rsidR="00C86456" w:rsidRPr="0021570A" w:rsidRDefault="00000000">
      <w:pPr>
        <w:rPr>
          <w:rFonts w:ascii="Times New Roman" w:hAnsi="Times New Roman" w:cs="Times New Roman"/>
          <w:sz w:val="24"/>
          <w:szCs w:val="24"/>
        </w:rPr>
      </w:pPr>
      <w:r w:rsidRPr="0021570A">
        <w:rPr>
          <w:rFonts w:ascii="Times New Roman" w:hAnsi="Times New Roman" w:cs="Times New Roman"/>
          <w:sz w:val="24"/>
          <w:szCs w:val="24"/>
        </w:rPr>
        <w:t>This project demonstrates a practical AI-powered solution to detect Cross-Site Scripting (XSS) attacks in real time. By integrating regex rules, machine learning, and a user-friendly interface, it provides a solid foundation for input validation and web application security.</w:t>
      </w:r>
      <w:r w:rsidRPr="0021570A">
        <w:rPr>
          <w:rFonts w:ascii="Times New Roman" w:hAnsi="Times New Roman" w:cs="Times New Roman"/>
          <w:sz w:val="24"/>
          <w:szCs w:val="24"/>
        </w:rPr>
        <w:br/>
      </w:r>
      <w:r w:rsidRPr="0021570A">
        <w:rPr>
          <w:rFonts w:ascii="Times New Roman" w:hAnsi="Times New Roman" w:cs="Times New Roman"/>
          <w:sz w:val="24"/>
          <w:szCs w:val="24"/>
        </w:rPr>
        <w:br/>
        <w:t>The system can be expanded in the future by:</w:t>
      </w:r>
      <w:r w:rsidRPr="0021570A">
        <w:rPr>
          <w:rFonts w:ascii="Times New Roman" w:hAnsi="Times New Roman" w:cs="Times New Roman"/>
          <w:sz w:val="24"/>
          <w:szCs w:val="24"/>
        </w:rPr>
        <w:br/>
        <w:t>- Using deep learning models (e.g., LSTM, BERT) for advanced detection.</w:t>
      </w:r>
      <w:r w:rsidRPr="0021570A">
        <w:rPr>
          <w:rFonts w:ascii="Times New Roman" w:hAnsi="Times New Roman" w:cs="Times New Roman"/>
          <w:sz w:val="24"/>
          <w:szCs w:val="24"/>
        </w:rPr>
        <w:br/>
        <w:t>- Integrating into web application firewalls (WAFs).</w:t>
      </w:r>
      <w:r w:rsidRPr="0021570A">
        <w:rPr>
          <w:rFonts w:ascii="Times New Roman" w:hAnsi="Times New Roman" w:cs="Times New Roman"/>
          <w:sz w:val="24"/>
          <w:szCs w:val="24"/>
        </w:rPr>
        <w:br/>
        <w:t>- Supporting detection of other injection-based attacks like SQL Injection.</w:t>
      </w:r>
    </w:p>
    <w:sectPr w:rsidR="00C86456" w:rsidRPr="0021570A" w:rsidSect="00215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883E7E"/>
    <w:multiLevelType w:val="hybridMultilevel"/>
    <w:tmpl w:val="D1A895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8790464">
    <w:abstractNumId w:val="8"/>
  </w:num>
  <w:num w:numId="2" w16cid:durableId="1260678782">
    <w:abstractNumId w:val="6"/>
  </w:num>
  <w:num w:numId="3" w16cid:durableId="47462935">
    <w:abstractNumId w:val="5"/>
  </w:num>
  <w:num w:numId="4" w16cid:durableId="938946612">
    <w:abstractNumId w:val="4"/>
  </w:num>
  <w:num w:numId="5" w16cid:durableId="1852794210">
    <w:abstractNumId w:val="7"/>
  </w:num>
  <w:num w:numId="6" w16cid:durableId="2056738994">
    <w:abstractNumId w:val="3"/>
  </w:num>
  <w:num w:numId="7" w16cid:durableId="602802504">
    <w:abstractNumId w:val="2"/>
  </w:num>
  <w:num w:numId="8" w16cid:durableId="509367192">
    <w:abstractNumId w:val="1"/>
  </w:num>
  <w:num w:numId="9" w16cid:durableId="1570536512">
    <w:abstractNumId w:val="0"/>
  </w:num>
  <w:num w:numId="10" w16cid:durableId="13663646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570A"/>
    <w:rsid w:val="0029639D"/>
    <w:rsid w:val="00326F90"/>
    <w:rsid w:val="004F464F"/>
    <w:rsid w:val="00525163"/>
    <w:rsid w:val="0070318E"/>
    <w:rsid w:val="00AA1D8D"/>
    <w:rsid w:val="00B47730"/>
    <w:rsid w:val="00C8645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028193"/>
  <w14:defaultImageDpi w14:val="300"/>
  <w15:docId w15:val="{DFE77E5F-EFCE-4180-8EF2-2EDED8BED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F464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6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odopollunagaraju/XSS_Detector_Ai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Nagaraju Rodopollu</cp:lastModifiedBy>
  <cp:revision>3</cp:revision>
  <dcterms:created xsi:type="dcterms:W3CDTF">2013-12-23T23:15:00Z</dcterms:created>
  <dcterms:modified xsi:type="dcterms:W3CDTF">2025-08-30T14:43:00Z</dcterms:modified>
  <cp:category/>
</cp:coreProperties>
</file>